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A2617" w14:textId="77777777" w:rsidR="004732BF" w:rsidRPr="00DA16DA" w:rsidRDefault="0037475F">
      <w:pPr>
        <w:pStyle w:val="Title"/>
        <w:rPr>
          <w:b/>
          <w:bCs/>
          <w:i/>
          <w:iCs/>
          <w:color w:val="8064A2" w:themeColor="accent4"/>
        </w:rPr>
      </w:pPr>
      <w:r w:rsidRPr="00DA16DA">
        <w:rPr>
          <w:b/>
          <w:bCs/>
          <w:i/>
          <w:iCs/>
          <w:color w:val="8064A2" w:themeColor="accent4"/>
        </w:rPr>
        <w:t>AI-Based Career Path Recommendation System Using Machine Learning</w:t>
      </w:r>
    </w:p>
    <w:p w14:paraId="69840C8E" w14:textId="77777777" w:rsidR="004732BF" w:rsidRDefault="0037475F">
      <w:r w:rsidRPr="00DA16DA">
        <w:rPr>
          <w:color w:val="8064A2" w:themeColor="accent4"/>
        </w:rPr>
        <w:t>Submitted by</w:t>
      </w:r>
      <w:r>
        <w:t>: Vandana Kurapati</w:t>
      </w:r>
    </w:p>
    <w:p w14:paraId="09E29960" w14:textId="77777777" w:rsidR="004732BF" w:rsidRDefault="0037475F">
      <w:r w:rsidRPr="00DA16DA">
        <w:rPr>
          <w:color w:val="8064A2" w:themeColor="accent4"/>
        </w:rPr>
        <w:t>College:</w:t>
      </w:r>
      <w:r>
        <w:t xml:space="preserve"> SRK Institute of Technology</w:t>
      </w:r>
    </w:p>
    <w:p w14:paraId="5522C008" w14:textId="77777777" w:rsidR="004732BF" w:rsidRDefault="0037475F">
      <w:r w:rsidRPr="00DA16DA">
        <w:rPr>
          <w:color w:val="8064A2" w:themeColor="accent4"/>
        </w:rPr>
        <w:t xml:space="preserve">Internship: </w:t>
      </w:r>
      <w:r>
        <w:t>SmartInternz - Artificial Intelligence and Machine Learning</w:t>
      </w:r>
    </w:p>
    <w:p w14:paraId="312DC9AD" w14:textId="77777777" w:rsidR="004732BF" w:rsidRDefault="004732BF"/>
    <w:p w14:paraId="4812CC61" w14:textId="77777777" w:rsidR="00DA16DA" w:rsidRDefault="0037475F">
      <w:r w:rsidRPr="00DA16DA">
        <w:rPr>
          <w:b/>
          <w:bCs/>
          <w:i/>
          <w:iCs/>
          <w:sz w:val="40"/>
          <w:szCs w:val="40"/>
        </w:rPr>
        <w:t>Title</w:t>
      </w:r>
      <w:r>
        <w:t>:</w:t>
      </w:r>
    </w:p>
    <w:p w14:paraId="449EB25C" w14:textId="092413A8" w:rsidR="004732BF" w:rsidRPr="00DA16DA" w:rsidRDefault="0037475F">
      <w:pPr>
        <w:rPr>
          <w:b/>
          <w:bCs/>
          <w:sz w:val="32"/>
          <w:szCs w:val="32"/>
        </w:rPr>
      </w:pPr>
      <w:r w:rsidRPr="00DA16DA">
        <w:rPr>
          <w:b/>
          <w:bCs/>
          <w:i/>
          <w:iCs/>
          <w:color w:val="7030A0"/>
        </w:rPr>
        <w:t xml:space="preserve"> </w:t>
      </w:r>
      <w:r w:rsidRPr="00DA16DA">
        <w:rPr>
          <w:b/>
          <w:bCs/>
          <w:i/>
          <w:iCs/>
          <w:color w:val="7030A0"/>
          <w:sz w:val="32"/>
          <w:szCs w:val="32"/>
        </w:rPr>
        <w:t>AI-Based Career Path Recommendation System Using Machine Learning</w:t>
      </w:r>
    </w:p>
    <w:p w14:paraId="0C8F7092" w14:textId="77777777" w:rsidR="004732BF" w:rsidRDefault="004732BF"/>
    <w:p w14:paraId="75DE3839" w14:textId="34B34233" w:rsidR="004732BF" w:rsidRPr="00DA16DA" w:rsidRDefault="0037475F">
      <w:pPr>
        <w:rPr>
          <w:b/>
          <w:bCs/>
          <w:i/>
          <w:iCs/>
          <w:sz w:val="40"/>
          <w:szCs w:val="40"/>
        </w:rPr>
      </w:pPr>
      <w:r w:rsidRPr="00DA16DA">
        <w:rPr>
          <w:b/>
          <w:bCs/>
          <w:i/>
          <w:iCs/>
          <w:sz w:val="40"/>
          <w:szCs w:val="40"/>
        </w:rPr>
        <w:t>Abstract</w:t>
      </w:r>
      <w:r w:rsidR="00FF2955">
        <w:rPr>
          <w:b/>
          <w:bCs/>
          <w:i/>
          <w:iCs/>
          <w:sz w:val="40"/>
          <w:szCs w:val="40"/>
        </w:rPr>
        <w:t>:</w:t>
      </w:r>
    </w:p>
    <w:p w14:paraId="11A9A889" w14:textId="77777777" w:rsidR="00FF2955" w:rsidRDefault="0037475F">
      <w:r>
        <w:t>In today’s rapidly evolving world, students face a complex set of choices when deciding their future careers. This project presents a machine learning-based career recommendation system that suggests the most appropriate career path based on a student’s academic performance, interests, and skills. The system is designed to reduce career decision uncertainty and help students understand their strengths. Using classification algorithms and a labeled dataset, the model offers personalized career suggestions...</w:t>
      </w:r>
    </w:p>
    <w:p w14:paraId="4770AC17" w14:textId="7BA20513" w:rsidR="00FF2955" w:rsidRPr="00FF2955" w:rsidRDefault="00FF2955">
      <w:r w:rsidRPr="00FF295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40"/>
          <w:szCs w:val="40"/>
        </w:rPr>
        <mc:AlternateContent>
          <mc:Choice Requires="w16se">
            <w16se:symEx w16se:font="Segoe UI Emoji" w16se:char="1F31F"/>
          </mc:Choice>
          <mc:Fallback>
            <w:t>🌟</w:t>
          </mc:Fallback>
        </mc:AlternateContent>
      </w:r>
      <w:r w:rsidRPr="00FF2955">
        <w:rPr>
          <w:b/>
          <w:bCs/>
          <w:i/>
          <w:iCs/>
          <w:sz w:val="40"/>
          <w:szCs w:val="40"/>
        </w:rPr>
        <w:t xml:space="preserve"> Why This Project?</w:t>
      </w:r>
    </w:p>
    <w:p w14:paraId="73E0B8A3" w14:textId="77777777" w:rsidR="00FF2955" w:rsidRDefault="00FF2955">
      <w:r>
        <w:t>Today, with thousands of courses and career paths, students are often confused about what to pursue. This project uses AI/ML to recommend the best career path for students based on their interests, skills, and academic performance.</w:t>
      </w:r>
    </w:p>
    <w:p w14:paraId="04A62059" w14:textId="77777777" w:rsidR="00090057" w:rsidRPr="00090057" w:rsidRDefault="00090057">
      <w:pPr>
        <w:rPr>
          <w:b/>
          <w:bCs/>
          <w:i/>
          <w:iCs/>
          <w:sz w:val="40"/>
          <w:szCs w:val="40"/>
        </w:rPr>
      </w:pPr>
      <w:r w:rsidRPr="0009005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40"/>
          <w:szCs w:val="40"/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  <w:r w:rsidRPr="00090057">
        <w:rPr>
          <w:b/>
          <w:bCs/>
          <w:i/>
          <w:iCs/>
          <w:sz w:val="40"/>
          <w:szCs w:val="40"/>
        </w:rPr>
        <w:t xml:space="preserve"> Problem Statement:</w:t>
      </w:r>
    </w:p>
    <w:p w14:paraId="7F92BE83" w14:textId="77777777" w:rsidR="00090057" w:rsidRDefault="00090057">
      <w:r>
        <w:t>Students often make career decisions without a clear understanding of what suits them best. This project aims to help students by building a smart system that can guide them using AI.</w:t>
      </w:r>
    </w:p>
    <w:p w14:paraId="2CEA3D6D" w14:textId="5EDD25BB" w:rsidR="00DF068E" w:rsidRPr="00DF068E" w:rsidRDefault="00DF068E">
      <w:pPr>
        <w:rPr>
          <w:b/>
          <w:bCs/>
          <w:i/>
          <w:iCs/>
          <w:sz w:val="40"/>
          <w:szCs w:val="40"/>
        </w:rPr>
      </w:pPr>
      <w:r w:rsidRPr="00DF068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40"/>
          <w:szCs w:val="40"/>
        </w:rPr>
        <mc:AlternateContent>
          <mc:Choice Requires="w16se">
            <w16se:symEx w16se:font="Segoe UI Emoji" w16se:char="1F527"/>
          </mc:Choice>
          <mc:Fallback>
            <w:t>🔧</w:t>
          </mc:Fallback>
        </mc:AlternateContent>
      </w:r>
      <w:r w:rsidRPr="00DF068E">
        <w:rPr>
          <w:b/>
          <w:bCs/>
          <w:i/>
          <w:iCs/>
          <w:sz w:val="40"/>
          <w:szCs w:val="40"/>
        </w:rPr>
        <w:t xml:space="preserve"> Tools &amp; Technologies:</w:t>
      </w:r>
    </w:p>
    <w:p w14:paraId="7FB8B173" w14:textId="61DF690D" w:rsidR="00DF068E" w:rsidRDefault="00DF068E">
      <w:r>
        <w:t>Programming Language: Python</w:t>
      </w:r>
    </w:p>
    <w:p w14:paraId="24FBA736" w14:textId="0AC8CB95" w:rsidR="00DF068E" w:rsidRDefault="00DF068E">
      <w:r>
        <w:t>Libraries: Pandas, NumPy, Scikit-learn, Matplotlib, Seaborn</w:t>
      </w:r>
    </w:p>
    <w:p w14:paraId="7495C8E8" w14:textId="5436CD59" w:rsidR="00DF068E" w:rsidRDefault="00DF068E">
      <w:r>
        <w:t>Algorithm: Decision Tree / Random Forest / KNN</w:t>
      </w:r>
    </w:p>
    <w:p w14:paraId="657B0955" w14:textId="5570AE57" w:rsidR="00DF068E" w:rsidRDefault="00DF068E">
      <w:r>
        <w:t>Deployment: Streamlit / Flask (optional)</w:t>
      </w:r>
    </w:p>
    <w:p w14:paraId="3C21E2B0" w14:textId="77777777" w:rsidR="00DF068E" w:rsidRDefault="00DF068E">
      <w:r>
        <w:t>Dataset: Synthetic dataset or real datasets from Kaggle/UCI</w:t>
      </w:r>
    </w:p>
    <w:p w14:paraId="211389D0" w14:textId="77777777" w:rsidR="00F766B4" w:rsidRDefault="00F766B4"/>
    <w:p w14:paraId="1BD2DD10" w14:textId="2AA5434C" w:rsidR="00F766B4" w:rsidRPr="00F766B4" w:rsidRDefault="00F766B4">
      <w:pPr>
        <w:rPr>
          <w:b/>
          <w:bCs/>
          <w:i/>
          <w:iCs/>
          <w:sz w:val="40"/>
          <w:szCs w:val="40"/>
        </w:rPr>
      </w:pPr>
      <w:r w:rsidRPr="00F766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40"/>
          <w:szCs w:val="40"/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 w:rsidRPr="00F766B4">
        <w:rPr>
          <w:b/>
          <w:bCs/>
          <w:i/>
          <w:iCs/>
          <w:sz w:val="40"/>
          <w:szCs w:val="40"/>
        </w:rPr>
        <w:t xml:space="preserve"> Dataset (You can create or find one like this):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746"/>
        <w:gridCol w:w="911"/>
        <w:gridCol w:w="1515"/>
        <w:gridCol w:w="1139"/>
        <w:gridCol w:w="960"/>
        <w:gridCol w:w="960"/>
        <w:gridCol w:w="1064"/>
      </w:tblGrid>
      <w:tr w:rsidR="005F225C" w14:paraId="64806DAA" w14:textId="7E174D5D" w:rsidTr="005F225C">
        <w:tc>
          <w:tcPr>
            <w:tcW w:w="746" w:type="dxa"/>
          </w:tcPr>
          <w:p w14:paraId="6D5E3506" w14:textId="745A38E8" w:rsidR="005F225C" w:rsidRDefault="00E72C5C">
            <w:r>
              <w:t>Name</w:t>
            </w:r>
          </w:p>
        </w:tc>
        <w:tc>
          <w:tcPr>
            <w:tcW w:w="746" w:type="dxa"/>
          </w:tcPr>
          <w:p w14:paraId="52250E21" w14:textId="4C00414A" w:rsidR="005F225C" w:rsidRDefault="00364569">
            <w:r>
              <w:t xml:space="preserve">Math </w:t>
            </w:r>
          </w:p>
        </w:tc>
        <w:tc>
          <w:tcPr>
            <w:tcW w:w="746" w:type="dxa"/>
          </w:tcPr>
          <w:p w14:paraId="729BF7DA" w14:textId="24C99552" w:rsidR="005F225C" w:rsidRDefault="00364569">
            <w:r>
              <w:t xml:space="preserve">English </w:t>
            </w:r>
          </w:p>
        </w:tc>
        <w:tc>
          <w:tcPr>
            <w:tcW w:w="745" w:type="dxa"/>
          </w:tcPr>
          <w:p w14:paraId="292A0824" w14:textId="08902E8C" w:rsidR="005F225C" w:rsidRDefault="00995394">
            <w:r>
              <w:t xml:space="preserve">Programming </w:t>
            </w:r>
          </w:p>
        </w:tc>
        <w:tc>
          <w:tcPr>
            <w:tcW w:w="745" w:type="dxa"/>
          </w:tcPr>
          <w:p w14:paraId="2591AEA4" w14:textId="22C0F98F" w:rsidR="005F225C" w:rsidRDefault="00995394">
            <w:r>
              <w:t>Creativity</w:t>
            </w:r>
          </w:p>
        </w:tc>
        <w:tc>
          <w:tcPr>
            <w:tcW w:w="745" w:type="dxa"/>
          </w:tcPr>
          <w:p w14:paraId="245B63D3" w14:textId="72BCFBB9" w:rsidR="005F225C" w:rsidRDefault="00995394">
            <w:r>
              <w:t xml:space="preserve">Interest in science </w:t>
            </w:r>
          </w:p>
        </w:tc>
        <w:tc>
          <w:tcPr>
            <w:tcW w:w="745" w:type="dxa"/>
          </w:tcPr>
          <w:p w14:paraId="51CC9B24" w14:textId="413CEA0F" w:rsidR="005F225C" w:rsidRDefault="00995394">
            <w:r>
              <w:t>Interest in Art</w:t>
            </w:r>
          </w:p>
        </w:tc>
        <w:tc>
          <w:tcPr>
            <w:tcW w:w="745" w:type="dxa"/>
          </w:tcPr>
          <w:p w14:paraId="5EFFD461" w14:textId="4B0B32B5" w:rsidR="005F225C" w:rsidRDefault="00995394">
            <w:r>
              <w:t>Suggest Career</w:t>
            </w:r>
          </w:p>
        </w:tc>
      </w:tr>
      <w:tr w:rsidR="005F225C" w14:paraId="690C8CC3" w14:textId="17838726" w:rsidTr="005F225C">
        <w:tc>
          <w:tcPr>
            <w:tcW w:w="746" w:type="dxa"/>
          </w:tcPr>
          <w:p w14:paraId="2DFBFC2F" w14:textId="5CE69C84" w:rsidR="005F225C" w:rsidRDefault="00995394">
            <w:r>
              <w:t>Naga</w:t>
            </w:r>
          </w:p>
        </w:tc>
        <w:tc>
          <w:tcPr>
            <w:tcW w:w="746" w:type="dxa"/>
          </w:tcPr>
          <w:p w14:paraId="3706605B" w14:textId="743CDBAB" w:rsidR="005F225C" w:rsidRDefault="00995394">
            <w:r>
              <w:t>90</w:t>
            </w:r>
          </w:p>
        </w:tc>
        <w:tc>
          <w:tcPr>
            <w:tcW w:w="746" w:type="dxa"/>
          </w:tcPr>
          <w:p w14:paraId="0AAB4F44" w14:textId="2D2DE4C3" w:rsidR="005F225C" w:rsidRDefault="00995394">
            <w:r>
              <w:t>70</w:t>
            </w:r>
          </w:p>
        </w:tc>
        <w:tc>
          <w:tcPr>
            <w:tcW w:w="745" w:type="dxa"/>
          </w:tcPr>
          <w:p w14:paraId="74B99BE6" w14:textId="3F128D8C" w:rsidR="005F225C" w:rsidRDefault="00D652F5">
            <w:r>
              <w:t>78</w:t>
            </w:r>
          </w:p>
        </w:tc>
        <w:tc>
          <w:tcPr>
            <w:tcW w:w="745" w:type="dxa"/>
          </w:tcPr>
          <w:p w14:paraId="620650B5" w14:textId="293789EF" w:rsidR="005F225C" w:rsidRDefault="00D652F5">
            <w:r>
              <w:t>59</w:t>
            </w:r>
          </w:p>
        </w:tc>
        <w:tc>
          <w:tcPr>
            <w:tcW w:w="745" w:type="dxa"/>
          </w:tcPr>
          <w:p w14:paraId="70267D89" w14:textId="64968791" w:rsidR="005F225C" w:rsidRDefault="00D652F5">
            <w:r>
              <w:t>1</w:t>
            </w:r>
          </w:p>
        </w:tc>
        <w:tc>
          <w:tcPr>
            <w:tcW w:w="745" w:type="dxa"/>
          </w:tcPr>
          <w:p w14:paraId="15AE644D" w14:textId="6E513503" w:rsidR="005F225C" w:rsidRDefault="00D652F5">
            <w:r>
              <w:t>0</w:t>
            </w:r>
          </w:p>
        </w:tc>
        <w:tc>
          <w:tcPr>
            <w:tcW w:w="745" w:type="dxa"/>
          </w:tcPr>
          <w:p w14:paraId="2BE48496" w14:textId="65B09697" w:rsidR="005F225C" w:rsidRDefault="00D652F5">
            <w:r>
              <w:t xml:space="preserve">Data Scientist </w:t>
            </w:r>
          </w:p>
        </w:tc>
      </w:tr>
      <w:tr w:rsidR="005F225C" w14:paraId="27DA4D0A" w14:textId="78BF48C7" w:rsidTr="005F225C">
        <w:tc>
          <w:tcPr>
            <w:tcW w:w="746" w:type="dxa"/>
          </w:tcPr>
          <w:p w14:paraId="2181035C" w14:textId="57A015F9" w:rsidR="005F225C" w:rsidRDefault="00995394">
            <w:r>
              <w:t>Swami</w:t>
            </w:r>
          </w:p>
        </w:tc>
        <w:tc>
          <w:tcPr>
            <w:tcW w:w="746" w:type="dxa"/>
          </w:tcPr>
          <w:p w14:paraId="6D6AB730" w14:textId="47759610" w:rsidR="005F225C" w:rsidRDefault="00995394">
            <w:r>
              <w:t>80</w:t>
            </w:r>
          </w:p>
        </w:tc>
        <w:tc>
          <w:tcPr>
            <w:tcW w:w="746" w:type="dxa"/>
          </w:tcPr>
          <w:p w14:paraId="32029351" w14:textId="34A9ABBF" w:rsidR="00995394" w:rsidRDefault="00995394">
            <w:r>
              <w:t>80</w:t>
            </w:r>
          </w:p>
        </w:tc>
        <w:tc>
          <w:tcPr>
            <w:tcW w:w="745" w:type="dxa"/>
          </w:tcPr>
          <w:p w14:paraId="56F44C67" w14:textId="68034D25" w:rsidR="005F225C" w:rsidRDefault="00D652F5">
            <w:r>
              <w:t>90</w:t>
            </w:r>
          </w:p>
        </w:tc>
        <w:tc>
          <w:tcPr>
            <w:tcW w:w="745" w:type="dxa"/>
          </w:tcPr>
          <w:p w14:paraId="3CAE83D3" w14:textId="44858FD5" w:rsidR="005F225C" w:rsidRDefault="00D652F5">
            <w:r>
              <w:t>78</w:t>
            </w:r>
          </w:p>
        </w:tc>
        <w:tc>
          <w:tcPr>
            <w:tcW w:w="745" w:type="dxa"/>
          </w:tcPr>
          <w:p w14:paraId="2A7B62C2" w14:textId="7DDBAD13" w:rsidR="005F225C" w:rsidRDefault="00D652F5">
            <w:r>
              <w:t>0</w:t>
            </w:r>
          </w:p>
        </w:tc>
        <w:tc>
          <w:tcPr>
            <w:tcW w:w="745" w:type="dxa"/>
          </w:tcPr>
          <w:p w14:paraId="6F58A7D3" w14:textId="3C6B9A5E" w:rsidR="005F225C" w:rsidRDefault="00D652F5">
            <w:r>
              <w:t>0</w:t>
            </w:r>
          </w:p>
        </w:tc>
        <w:tc>
          <w:tcPr>
            <w:tcW w:w="745" w:type="dxa"/>
          </w:tcPr>
          <w:p w14:paraId="5D57F5C6" w14:textId="55005D31" w:rsidR="005F225C" w:rsidRDefault="00D652F5">
            <w:r>
              <w:t xml:space="preserve">Software Engineer </w:t>
            </w:r>
          </w:p>
        </w:tc>
      </w:tr>
      <w:tr w:rsidR="005F225C" w14:paraId="10E4C875" w14:textId="127C93F6" w:rsidTr="005F225C">
        <w:tc>
          <w:tcPr>
            <w:tcW w:w="746" w:type="dxa"/>
          </w:tcPr>
          <w:p w14:paraId="1BE18257" w14:textId="62DE29CA" w:rsidR="005F225C" w:rsidRDefault="00995394">
            <w:r>
              <w:t xml:space="preserve">Vandana </w:t>
            </w:r>
          </w:p>
        </w:tc>
        <w:tc>
          <w:tcPr>
            <w:tcW w:w="746" w:type="dxa"/>
          </w:tcPr>
          <w:p w14:paraId="1FAED15D" w14:textId="05C77C1D" w:rsidR="005F225C" w:rsidRDefault="00995394">
            <w:r>
              <w:t>75</w:t>
            </w:r>
          </w:p>
        </w:tc>
        <w:tc>
          <w:tcPr>
            <w:tcW w:w="746" w:type="dxa"/>
          </w:tcPr>
          <w:p w14:paraId="7A9B704D" w14:textId="4F204272" w:rsidR="005F225C" w:rsidRDefault="00995394">
            <w:r>
              <w:t>78</w:t>
            </w:r>
          </w:p>
        </w:tc>
        <w:tc>
          <w:tcPr>
            <w:tcW w:w="745" w:type="dxa"/>
          </w:tcPr>
          <w:p w14:paraId="7BF11439" w14:textId="3A93720D" w:rsidR="005F225C" w:rsidRDefault="00D652F5">
            <w:r>
              <w:t>78</w:t>
            </w:r>
          </w:p>
        </w:tc>
        <w:tc>
          <w:tcPr>
            <w:tcW w:w="745" w:type="dxa"/>
          </w:tcPr>
          <w:p w14:paraId="4B6BD69C" w14:textId="38298C77" w:rsidR="005F225C" w:rsidRDefault="00D652F5">
            <w:r>
              <w:t>98</w:t>
            </w:r>
          </w:p>
        </w:tc>
        <w:tc>
          <w:tcPr>
            <w:tcW w:w="745" w:type="dxa"/>
          </w:tcPr>
          <w:p w14:paraId="421FC866" w14:textId="6F8BA537" w:rsidR="005F225C" w:rsidRDefault="00D652F5">
            <w:r>
              <w:t>0</w:t>
            </w:r>
          </w:p>
        </w:tc>
        <w:tc>
          <w:tcPr>
            <w:tcW w:w="745" w:type="dxa"/>
          </w:tcPr>
          <w:p w14:paraId="0FFA081F" w14:textId="070DDFBE" w:rsidR="005F225C" w:rsidRDefault="00D652F5">
            <w:r>
              <w:t>1</w:t>
            </w:r>
          </w:p>
        </w:tc>
        <w:tc>
          <w:tcPr>
            <w:tcW w:w="745" w:type="dxa"/>
          </w:tcPr>
          <w:p w14:paraId="5044EE7A" w14:textId="4E091F9A" w:rsidR="005F225C" w:rsidRDefault="00D652F5">
            <w:r>
              <w:t xml:space="preserve">Graphic designer </w:t>
            </w:r>
          </w:p>
        </w:tc>
      </w:tr>
      <w:tr w:rsidR="005F225C" w14:paraId="10B5644A" w14:textId="7F7D9B4E" w:rsidTr="005F225C">
        <w:tc>
          <w:tcPr>
            <w:tcW w:w="746" w:type="dxa"/>
          </w:tcPr>
          <w:p w14:paraId="33EADFD2" w14:textId="448510DA" w:rsidR="005F225C" w:rsidRDefault="00995394">
            <w:r>
              <w:t xml:space="preserve">Vandi </w:t>
            </w:r>
          </w:p>
        </w:tc>
        <w:tc>
          <w:tcPr>
            <w:tcW w:w="746" w:type="dxa"/>
          </w:tcPr>
          <w:p w14:paraId="4BD225FB" w14:textId="4D7D8DE4" w:rsidR="005F225C" w:rsidRDefault="00995394">
            <w:r>
              <w:t>68</w:t>
            </w:r>
          </w:p>
        </w:tc>
        <w:tc>
          <w:tcPr>
            <w:tcW w:w="746" w:type="dxa"/>
          </w:tcPr>
          <w:p w14:paraId="2ED84F37" w14:textId="465673AD" w:rsidR="005F225C" w:rsidRDefault="00995394">
            <w:r>
              <w:t>79</w:t>
            </w:r>
          </w:p>
        </w:tc>
        <w:tc>
          <w:tcPr>
            <w:tcW w:w="745" w:type="dxa"/>
          </w:tcPr>
          <w:p w14:paraId="5E18408B" w14:textId="080C8BBF" w:rsidR="005F225C" w:rsidRDefault="00D652F5">
            <w:r>
              <w:t>79</w:t>
            </w:r>
          </w:p>
        </w:tc>
        <w:tc>
          <w:tcPr>
            <w:tcW w:w="745" w:type="dxa"/>
          </w:tcPr>
          <w:p w14:paraId="58F2CFB7" w14:textId="3A6F5721" w:rsidR="005F225C" w:rsidRDefault="00D652F5">
            <w:r>
              <w:t>78</w:t>
            </w:r>
          </w:p>
        </w:tc>
        <w:tc>
          <w:tcPr>
            <w:tcW w:w="745" w:type="dxa"/>
          </w:tcPr>
          <w:p w14:paraId="3D514ADF" w14:textId="5B4E1DCC" w:rsidR="005F225C" w:rsidRDefault="00D652F5">
            <w:r>
              <w:t>1</w:t>
            </w:r>
          </w:p>
        </w:tc>
        <w:tc>
          <w:tcPr>
            <w:tcW w:w="745" w:type="dxa"/>
          </w:tcPr>
          <w:p w14:paraId="222B1CE4" w14:textId="3A4D3C76" w:rsidR="005F225C" w:rsidRDefault="00D652F5">
            <w:r>
              <w:t>1</w:t>
            </w:r>
          </w:p>
        </w:tc>
        <w:tc>
          <w:tcPr>
            <w:tcW w:w="745" w:type="dxa"/>
          </w:tcPr>
          <w:p w14:paraId="10BBE923" w14:textId="1C49B01D" w:rsidR="005F225C" w:rsidRDefault="00D652F5">
            <w:r>
              <w:t xml:space="preserve">Data science </w:t>
            </w:r>
          </w:p>
        </w:tc>
      </w:tr>
      <w:tr w:rsidR="005F225C" w14:paraId="4679C473" w14:textId="13EBA97A" w:rsidTr="005F225C">
        <w:tc>
          <w:tcPr>
            <w:tcW w:w="746" w:type="dxa"/>
          </w:tcPr>
          <w:p w14:paraId="19D52A93" w14:textId="64FEF14F" w:rsidR="005F225C" w:rsidRDefault="00995394">
            <w:r>
              <w:t>Sai</w:t>
            </w:r>
          </w:p>
        </w:tc>
        <w:tc>
          <w:tcPr>
            <w:tcW w:w="746" w:type="dxa"/>
          </w:tcPr>
          <w:p w14:paraId="43ABE0D3" w14:textId="7040B68B" w:rsidR="005F225C" w:rsidRDefault="00995394">
            <w:r>
              <w:t>79</w:t>
            </w:r>
          </w:p>
        </w:tc>
        <w:tc>
          <w:tcPr>
            <w:tcW w:w="746" w:type="dxa"/>
          </w:tcPr>
          <w:p w14:paraId="7B74ADF8" w14:textId="22724301" w:rsidR="005F225C" w:rsidRDefault="00D652F5">
            <w:r>
              <w:t>89</w:t>
            </w:r>
          </w:p>
        </w:tc>
        <w:tc>
          <w:tcPr>
            <w:tcW w:w="745" w:type="dxa"/>
          </w:tcPr>
          <w:p w14:paraId="0070F407" w14:textId="6753003F" w:rsidR="005F225C" w:rsidRDefault="00D652F5">
            <w:r>
              <w:t>67</w:t>
            </w:r>
          </w:p>
        </w:tc>
        <w:tc>
          <w:tcPr>
            <w:tcW w:w="745" w:type="dxa"/>
          </w:tcPr>
          <w:p w14:paraId="7E344059" w14:textId="0FB9C3BB" w:rsidR="005F225C" w:rsidRDefault="00D652F5">
            <w:r>
              <w:t>89</w:t>
            </w:r>
          </w:p>
        </w:tc>
        <w:tc>
          <w:tcPr>
            <w:tcW w:w="745" w:type="dxa"/>
          </w:tcPr>
          <w:p w14:paraId="341112D4" w14:textId="5EDA0DD3" w:rsidR="005F225C" w:rsidRDefault="00D652F5">
            <w:r>
              <w:t>1</w:t>
            </w:r>
          </w:p>
        </w:tc>
        <w:tc>
          <w:tcPr>
            <w:tcW w:w="745" w:type="dxa"/>
          </w:tcPr>
          <w:p w14:paraId="7CE2B522" w14:textId="40155CCC" w:rsidR="005F225C" w:rsidRDefault="00D652F5">
            <w:r>
              <w:t>0</w:t>
            </w:r>
          </w:p>
        </w:tc>
        <w:tc>
          <w:tcPr>
            <w:tcW w:w="745" w:type="dxa"/>
          </w:tcPr>
          <w:p w14:paraId="52D164EB" w14:textId="389F97F0" w:rsidR="005F225C" w:rsidRDefault="00D652F5">
            <w:r>
              <w:t xml:space="preserve">Graphic designer </w:t>
            </w:r>
          </w:p>
        </w:tc>
      </w:tr>
    </w:tbl>
    <w:p w14:paraId="6C6BF74B" w14:textId="77777777" w:rsidR="00854A74" w:rsidRDefault="00854A74"/>
    <w:p w14:paraId="4DB2A6A3" w14:textId="04FCAC55" w:rsidR="00854A74" w:rsidRPr="00854A74" w:rsidRDefault="00854A74">
      <w:pPr>
        <w:rPr>
          <w:b/>
          <w:bCs/>
          <w:i/>
          <w:iCs/>
          <w:sz w:val="44"/>
          <w:szCs w:val="44"/>
        </w:rPr>
      </w:pPr>
      <w:r w:rsidRPr="00854A74">
        <w:rPr>
          <w:b/>
          <w:bCs/>
          <w:i/>
          <w:iCs/>
          <w:sz w:val="44"/>
          <w:szCs w:val="44"/>
        </w:rPr>
        <w:t>✅ Project Workflow:</w:t>
      </w:r>
    </w:p>
    <w:p w14:paraId="5194ABB9" w14:textId="77777777" w:rsidR="003547BE" w:rsidRPr="003547BE" w:rsidRDefault="00A132E8" w:rsidP="00A132E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547BE">
        <w:rPr>
          <w:sz w:val="28"/>
          <w:szCs w:val="28"/>
        </w:rPr>
        <w:t xml:space="preserve">Data Collection: </w:t>
      </w:r>
    </w:p>
    <w:p w14:paraId="68E1C781" w14:textId="06359B54" w:rsidR="00854A74" w:rsidRDefault="00A132E8" w:rsidP="003547BE">
      <w:pPr>
        <w:ind w:left="360"/>
      </w:pPr>
      <w:r>
        <w:t>Prepare a dataset with student profiles and career labels.</w:t>
      </w:r>
    </w:p>
    <w:p w14:paraId="3F2AB04A" w14:textId="4A6B11CF" w:rsidR="003547BE" w:rsidRDefault="003547BE" w:rsidP="003547BE">
      <w:pPr>
        <w:pStyle w:val="ListParagraph"/>
        <w:numPr>
          <w:ilvl w:val="0"/>
          <w:numId w:val="12"/>
        </w:numPr>
      </w:pPr>
      <w:r>
        <w:t>Data Preprocessing</w:t>
      </w:r>
    </w:p>
    <w:p w14:paraId="63B9DABA" w14:textId="77777777" w:rsidR="003547BE" w:rsidRDefault="003547BE" w:rsidP="00A132E8">
      <w:pPr>
        <w:pStyle w:val="ListParagraph"/>
        <w:numPr>
          <w:ilvl w:val="0"/>
          <w:numId w:val="12"/>
        </w:numPr>
      </w:pPr>
      <w:r>
        <w:t>Handle missing values.</w:t>
      </w:r>
    </w:p>
    <w:p w14:paraId="2EB47BE0" w14:textId="77777777" w:rsidR="003547BE" w:rsidRDefault="003547BE" w:rsidP="003547BE">
      <w:pPr>
        <w:pStyle w:val="ListParagraph"/>
        <w:numPr>
          <w:ilvl w:val="0"/>
          <w:numId w:val="12"/>
        </w:numPr>
      </w:pPr>
      <w:r>
        <w:t>Normalize/scale features.</w:t>
      </w:r>
    </w:p>
    <w:p w14:paraId="0DDEC716" w14:textId="77777777" w:rsidR="003547BE" w:rsidRDefault="003547BE" w:rsidP="003547BE">
      <w:pPr>
        <w:ind w:left="360"/>
      </w:pPr>
      <w:r>
        <w:t>Encode categorical data if present.</w:t>
      </w:r>
    </w:p>
    <w:p w14:paraId="138487DF" w14:textId="3230729A" w:rsidR="002D1F32" w:rsidRPr="002D1F32" w:rsidRDefault="002D1F32" w:rsidP="003547BE">
      <w:pPr>
        <w:ind w:left="360"/>
        <w:rPr>
          <w:sz w:val="28"/>
          <w:szCs w:val="28"/>
        </w:rPr>
      </w:pPr>
      <w:r w:rsidRPr="002D1F32">
        <w:rPr>
          <w:sz w:val="28"/>
          <w:szCs w:val="28"/>
        </w:rPr>
        <w:t>2.Model Building:</w:t>
      </w:r>
    </w:p>
    <w:p w14:paraId="39C7F2A8" w14:textId="1CC21B96" w:rsidR="002D1F32" w:rsidRDefault="002D1F32" w:rsidP="002D1F32">
      <w:r>
        <w:t xml:space="preserve">      Split the dataset into train/test.</w:t>
      </w:r>
    </w:p>
    <w:p w14:paraId="25DFD451" w14:textId="4748B82E" w:rsidR="002D1F32" w:rsidRDefault="002D1F32" w:rsidP="002D1F32">
      <w:r>
        <w:t xml:space="preserve">      Train a model (e.g., Decision Tree Classifier).</w:t>
      </w:r>
    </w:p>
    <w:p w14:paraId="4D1AABFE" w14:textId="39B59BC0" w:rsidR="002D1F32" w:rsidRDefault="002D1F32" w:rsidP="002D1F32">
      <w:r>
        <w:t xml:space="preserve">       Evaluate the model with accuracy, confusion matrix, etc.</w:t>
      </w:r>
    </w:p>
    <w:p w14:paraId="211748B5" w14:textId="724C3559" w:rsidR="00FE373E" w:rsidRPr="0023585D" w:rsidRDefault="00FE373E" w:rsidP="002D1F32">
      <w:pPr>
        <w:rPr>
          <w:sz w:val="28"/>
          <w:szCs w:val="28"/>
        </w:rPr>
      </w:pPr>
      <w:r w:rsidRPr="0023585D">
        <w:rPr>
          <w:sz w:val="28"/>
          <w:szCs w:val="28"/>
        </w:rPr>
        <w:t xml:space="preserve">     3.Prediction:</w:t>
      </w:r>
    </w:p>
    <w:p w14:paraId="1D5ABDAB" w14:textId="77777777" w:rsidR="00FE373E" w:rsidRDefault="00FE373E" w:rsidP="002D1F32">
      <w:r>
        <w:t xml:space="preserve">           Use the model to predict a student’s career path</w:t>
      </w:r>
    </w:p>
    <w:p w14:paraId="3E546BED" w14:textId="10AC0E23" w:rsidR="0023585D" w:rsidRPr="0023585D" w:rsidRDefault="00FE373E" w:rsidP="002D1F32">
      <w:pPr>
        <w:rPr>
          <w:sz w:val="28"/>
          <w:szCs w:val="28"/>
        </w:rPr>
      </w:pPr>
      <w:r w:rsidRPr="0023585D">
        <w:rPr>
          <w:sz w:val="28"/>
          <w:szCs w:val="28"/>
        </w:rPr>
        <w:t xml:space="preserve">     </w:t>
      </w:r>
      <w:r w:rsidR="0023585D" w:rsidRPr="0023585D">
        <w:rPr>
          <w:sz w:val="28"/>
          <w:szCs w:val="28"/>
        </w:rPr>
        <w:t>4. Deployment (Optional):</w:t>
      </w:r>
    </w:p>
    <w:p w14:paraId="43084727" w14:textId="3737B7B6" w:rsidR="0023585D" w:rsidRDefault="0023585D" w:rsidP="002D1F32">
      <w:r>
        <w:t xml:space="preserve">       Create a web form using Streamlit to enter student details               and get predictions.</w:t>
      </w:r>
    </w:p>
    <w:p w14:paraId="16C92551" w14:textId="77777777" w:rsidR="00784575" w:rsidRPr="00784575" w:rsidRDefault="00784575" w:rsidP="002D1F32">
      <w:pPr>
        <w:rPr>
          <w:b/>
          <w:bCs/>
          <w:i/>
          <w:iCs/>
          <w:sz w:val="40"/>
          <w:szCs w:val="40"/>
        </w:rPr>
      </w:pPr>
      <w:r w:rsidRPr="00784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40"/>
          <w:szCs w:val="40"/>
        </w:rPr>
        <mc:AlternateContent>
          <mc:Choice Requires="w16se">
            <w16se:symEx w16se:font="Segoe UI Emoji" w16se:char="1F9EA"/>
          </mc:Choice>
          <mc:Fallback>
            <w:t>🧪</w:t>
          </mc:Fallback>
        </mc:AlternateContent>
      </w:r>
      <w:r w:rsidRPr="00784575">
        <w:rPr>
          <w:b/>
          <w:bCs/>
          <w:i/>
          <w:iCs/>
          <w:sz w:val="40"/>
          <w:szCs w:val="40"/>
        </w:rPr>
        <w:t xml:space="preserve"> Sample Python Code:</w:t>
      </w:r>
    </w:p>
    <w:p w14:paraId="3DA94D72" w14:textId="77777777" w:rsidR="00784575" w:rsidRDefault="00784575" w:rsidP="002D1F32"/>
    <w:p w14:paraId="230CF106" w14:textId="4C7B33D7" w:rsidR="00784575" w:rsidRPr="00784575" w:rsidRDefault="00784575" w:rsidP="002D1F32">
      <w:pPr>
        <w:rPr>
          <w:color w:val="000000" w:themeColor="text1"/>
          <w:sz w:val="32"/>
          <w:szCs w:val="32"/>
        </w:rPr>
      </w:pPr>
      <w:r w:rsidRPr="00784575">
        <w:rPr>
          <w:color w:val="000000" w:themeColor="text1"/>
          <w:sz w:val="32"/>
          <w:szCs w:val="32"/>
        </w:rPr>
        <w:t>Import pandas as pd</w:t>
      </w:r>
    </w:p>
    <w:p w14:paraId="42872827" w14:textId="3CEAC5E2" w:rsidR="00784575" w:rsidRPr="00784575" w:rsidRDefault="00784575" w:rsidP="002D1F32">
      <w:pPr>
        <w:rPr>
          <w:color w:val="000000" w:themeColor="text1"/>
          <w:sz w:val="32"/>
          <w:szCs w:val="32"/>
        </w:rPr>
      </w:pPr>
      <w:r w:rsidRPr="00784575">
        <w:rPr>
          <w:color w:val="000000" w:themeColor="text1"/>
          <w:sz w:val="32"/>
          <w:szCs w:val="32"/>
        </w:rPr>
        <w:t>From sklearn.model_selection import train_test_split</w:t>
      </w:r>
    </w:p>
    <w:p w14:paraId="561C4A1E" w14:textId="0D277694" w:rsidR="00784575" w:rsidRPr="00784575" w:rsidRDefault="00784575" w:rsidP="002D1F32">
      <w:pPr>
        <w:rPr>
          <w:color w:val="000000" w:themeColor="text1"/>
          <w:sz w:val="32"/>
          <w:szCs w:val="32"/>
        </w:rPr>
      </w:pPr>
      <w:r w:rsidRPr="00784575">
        <w:rPr>
          <w:color w:val="000000" w:themeColor="text1"/>
          <w:sz w:val="32"/>
          <w:szCs w:val="32"/>
        </w:rPr>
        <w:t>From sklearn.tree import DecisionTreeClassifier</w:t>
      </w:r>
    </w:p>
    <w:p w14:paraId="16543499" w14:textId="26D98153" w:rsidR="00784575" w:rsidRPr="00784575" w:rsidRDefault="00784575" w:rsidP="002D1F32">
      <w:pPr>
        <w:rPr>
          <w:color w:val="000000" w:themeColor="text1"/>
          <w:sz w:val="32"/>
          <w:szCs w:val="32"/>
        </w:rPr>
      </w:pPr>
      <w:r w:rsidRPr="00784575">
        <w:rPr>
          <w:color w:val="000000" w:themeColor="text1"/>
          <w:sz w:val="32"/>
          <w:szCs w:val="32"/>
        </w:rPr>
        <w:t>From sklearn.metrics import accuracy_score, classification_report</w:t>
      </w:r>
    </w:p>
    <w:p w14:paraId="3EC9493C" w14:textId="77777777" w:rsidR="00784575" w:rsidRPr="00784575" w:rsidRDefault="00784575" w:rsidP="002D1F32">
      <w:pPr>
        <w:rPr>
          <w:color w:val="000000" w:themeColor="text1"/>
          <w:sz w:val="32"/>
          <w:szCs w:val="32"/>
        </w:rPr>
      </w:pPr>
      <w:r w:rsidRPr="00784575">
        <w:rPr>
          <w:color w:val="000000" w:themeColor="text1"/>
          <w:sz w:val="32"/>
          <w:szCs w:val="32"/>
        </w:rPr>
        <w:t># Load dataset</w:t>
      </w:r>
    </w:p>
    <w:p w14:paraId="4B0B58AA" w14:textId="560EF6E1" w:rsidR="00784575" w:rsidRPr="00784575" w:rsidRDefault="00784575" w:rsidP="002D1F32">
      <w:pPr>
        <w:rPr>
          <w:color w:val="000000" w:themeColor="text1"/>
          <w:sz w:val="32"/>
          <w:szCs w:val="32"/>
        </w:rPr>
      </w:pPr>
      <w:r w:rsidRPr="00784575">
        <w:rPr>
          <w:color w:val="000000" w:themeColor="text1"/>
          <w:sz w:val="32"/>
          <w:szCs w:val="32"/>
        </w:rPr>
        <w:t>Data = pd.read_csv(‘career_data.csv’)</w:t>
      </w:r>
    </w:p>
    <w:p w14:paraId="1D2DB3A7" w14:textId="77777777" w:rsidR="00784575" w:rsidRPr="00784575" w:rsidRDefault="00784575" w:rsidP="002D1F32">
      <w:pPr>
        <w:rPr>
          <w:color w:val="000000" w:themeColor="text1"/>
          <w:sz w:val="32"/>
          <w:szCs w:val="32"/>
        </w:rPr>
      </w:pPr>
      <w:r w:rsidRPr="00784575">
        <w:rPr>
          <w:color w:val="000000" w:themeColor="text1"/>
          <w:sz w:val="32"/>
          <w:szCs w:val="32"/>
        </w:rPr>
        <w:t># Features and labels</w:t>
      </w:r>
    </w:p>
    <w:p w14:paraId="7D51C809" w14:textId="556EAAC3" w:rsidR="00784575" w:rsidRPr="00784575" w:rsidRDefault="00784575" w:rsidP="002D1F32">
      <w:pPr>
        <w:rPr>
          <w:color w:val="000000" w:themeColor="text1"/>
          <w:sz w:val="32"/>
          <w:szCs w:val="32"/>
        </w:rPr>
      </w:pPr>
      <w:r w:rsidRPr="00784575">
        <w:rPr>
          <w:color w:val="000000" w:themeColor="text1"/>
          <w:sz w:val="32"/>
          <w:szCs w:val="32"/>
        </w:rPr>
        <w:t>X = data.drop(‘Suggested Career’, axis=1)</w:t>
      </w:r>
    </w:p>
    <w:p w14:paraId="4573EE37" w14:textId="17EF4778" w:rsidR="00784575" w:rsidRPr="00784575" w:rsidRDefault="00784575" w:rsidP="002D1F32">
      <w:pPr>
        <w:rPr>
          <w:color w:val="000000" w:themeColor="text1"/>
          <w:sz w:val="32"/>
          <w:szCs w:val="32"/>
        </w:rPr>
      </w:pPr>
      <w:r w:rsidRPr="00784575">
        <w:rPr>
          <w:color w:val="000000" w:themeColor="text1"/>
          <w:sz w:val="32"/>
          <w:szCs w:val="32"/>
        </w:rPr>
        <w:t>Y = data[‘Suggested Career’]</w:t>
      </w:r>
    </w:p>
    <w:p w14:paraId="4496BBFA" w14:textId="77777777" w:rsidR="00784575" w:rsidRPr="00784575" w:rsidRDefault="00784575" w:rsidP="002D1F32">
      <w:pPr>
        <w:rPr>
          <w:color w:val="000000" w:themeColor="text1"/>
          <w:sz w:val="32"/>
          <w:szCs w:val="32"/>
        </w:rPr>
      </w:pPr>
      <w:r w:rsidRPr="00784575">
        <w:rPr>
          <w:color w:val="000000" w:themeColor="text1"/>
          <w:sz w:val="32"/>
          <w:szCs w:val="32"/>
        </w:rPr>
        <w:t># Train-test split</w:t>
      </w:r>
    </w:p>
    <w:p w14:paraId="65B646DA" w14:textId="77777777" w:rsidR="00784575" w:rsidRPr="00784575" w:rsidRDefault="00784575" w:rsidP="002D1F32">
      <w:pPr>
        <w:rPr>
          <w:color w:val="000000" w:themeColor="text1"/>
          <w:sz w:val="32"/>
          <w:szCs w:val="32"/>
        </w:rPr>
      </w:pPr>
      <w:r w:rsidRPr="00784575">
        <w:rPr>
          <w:color w:val="000000" w:themeColor="text1"/>
          <w:sz w:val="32"/>
          <w:szCs w:val="32"/>
        </w:rPr>
        <w:t>X_train, X_test, y_train, y_test = train_test_split(X, y, test_size=0.2, random_state=42)</w:t>
      </w:r>
    </w:p>
    <w:p w14:paraId="656B0311" w14:textId="77777777" w:rsidR="00784575" w:rsidRPr="00784575" w:rsidRDefault="00784575" w:rsidP="002D1F32">
      <w:pPr>
        <w:rPr>
          <w:color w:val="000000" w:themeColor="text1"/>
          <w:sz w:val="32"/>
          <w:szCs w:val="32"/>
        </w:rPr>
      </w:pPr>
      <w:r w:rsidRPr="00784575">
        <w:rPr>
          <w:color w:val="000000" w:themeColor="text1"/>
          <w:sz w:val="32"/>
          <w:szCs w:val="32"/>
        </w:rPr>
        <w:t># Model training</w:t>
      </w:r>
    </w:p>
    <w:p w14:paraId="5561955E" w14:textId="706CFFB5" w:rsidR="00784575" w:rsidRPr="00784575" w:rsidRDefault="00784575" w:rsidP="002D1F32">
      <w:pPr>
        <w:rPr>
          <w:color w:val="000000" w:themeColor="text1"/>
          <w:sz w:val="32"/>
          <w:szCs w:val="32"/>
        </w:rPr>
      </w:pPr>
      <w:r w:rsidRPr="00784575">
        <w:rPr>
          <w:color w:val="000000" w:themeColor="text1"/>
          <w:sz w:val="32"/>
          <w:szCs w:val="32"/>
        </w:rPr>
        <w:t>Model = DecisionTreeClassifier()</w:t>
      </w:r>
    </w:p>
    <w:p w14:paraId="1BAC0A19" w14:textId="682B314E" w:rsidR="00784575" w:rsidRPr="00784575" w:rsidRDefault="00784575" w:rsidP="002D1F32">
      <w:pPr>
        <w:rPr>
          <w:color w:val="000000" w:themeColor="text1"/>
          <w:sz w:val="32"/>
          <w:szCs w:val="32"/>
        </w:rPr>
      </w:pPr>
      <w:r w:rsidRPr="00784575">
        <w:rPr>
          <w:color w:val="000000" w:themeColor="text1"/>
          <w:sz w:val="32"/>
          <w:szCs w:val="32"/>
        </w:rPr>
        <w:t>Model.fit(X_train, y_train)</w:t>
      </w:r>
    </w:p>
    <w:p w14:paraId="14ED9E95" w14:textId="77777777" w:rsidR="00784575" w:rsidRPr="00784575" w:rsidRDefault="00784575" w:rsidP="002D1F32">
      <w:pPr>
        <w:rPr>
          <w:color w:val="000000" w:themeColor="text1"/>
          <w:sz w:val="32"/>
          <w:szCs w:val="32"/>
        </w:rPr>
      </w:pPr>
      <w:r w:rsidRPr="00784575">
        <w:rPr>
          <w:color w:val="000000" w:themeColor="text1"/>
          <w:sz w:val="32"/>
          <w:szCs w:val="32"/>
        </w:rPr>
        <w:t># Prediction</w:t>
      </w:r>
    </w:p>
    <w:p w14:paraId="7AE965E2" w14:textId="58671347" w:rsidR="00784575" w:rsidRPr="00784575" w:rsidRDefault="00784575" w:rsidP="002D1F32">
      <w:pPr>
        <w:rPr>
          <w:color w:val="000000" w:themeColor="text1"/>
          <w:sz w:val="32"/>
          <w:szCs w:val="32"/>
        </w:rPr>
      </w:pPr>
      <w:r w:rsidRPr="00784575">
        <w:rPr>
          <w:color w:val="000000" w:themeColor="text1"/>
          <w:sz w:val="32"/>
          <w:szCs w:val="32"/>
        </w:rPr>
        <w:t>Y_pred = model.predict(X_test)</w:t>
      </w:r>
    </w:p>
    <w:p w14:paraId="1C576FEA" w14:textId="77777777" w:rsidR="00784575" w:rsidRPr="00784575" w:rsidRDefault="00784575" w:rsidP="002D1F32">
      <w:pPr>
        <w:rPr>
          <w:color w:val="000000" w:themeColor="text1"/>
          <w:sz w:val="32"/>
          <w:szCs w:val="32"/>
        </w:rPr>
      </w:pPr>
      <w:r w:rsidRPr="00784575">
        <w:rPr>
          <w:color w:val="000000" w:themeColor="text1"/>
          <w:sz w:val="32"/>
          <w:szCs w:val="32"/>
        </w:rPr>
        <w:t># Evaluation</w:t>
      </w:r>
    </w:p>
    <w:p w14:paraId="616D129D" w14:textId="4DFD58F4" w:rsidR="00784575" w:rsidRPr="00784575" w:rsidRDefault="00784575" w:rsidP="002D1F32">
      <w:pPr>
        <w:rPr>
          <w:color w:val="000000" w:themeColor="text1"/>
          <w:sz w:val="32"/>
          <w:szCs w:val="32"/>
        </w:rPr>
      </w:pPr>
      <w:r w:rsidRPr="00784575">
        <w:rPr>
          <w:color w:val="000000" w:themeColor="text1"/>
          <w:sz w:val="32"/>
          <w:szCs w:val="32"/>
        </w:rPr>
        <w:t>Print(“Accuracy:”, accuracy_score(y_test, y_pred))</w:t>
      </w:r>
    </w:p>
    <w:p w14:paraId="306FEA20" w14:textId="326DE8AB" w:rsidR="00784575" w:rsidRDefault="00784575" w:rsidP="002D1F32">
      <w:pPr>
        <w:rPr>
          <w:color w:val="000000" w:themeColor="text1"/>
          <w:sz w:val="32"/>
          <w:szCs w:val="32"/>
        </w:rPr>
      </w:pPr>
      <w:r w:rsidRPr="00784575">
        <w:rPr>
          <w:color w:val="000000" w:themeColor="text1"/>
          <w:sz w:val="32"/>
          <w:szCs w:val="32"/>
        </w:rPr>
        <w:t>Print(“Report:\n”, classification_report(y_test, y_pred))</w:t>
      </w:r>
    </w:p>
    <w:p w14:paraId="252B3F81" w14:textId="77777777" w:rsidR="00AA561B" w:rsidRPr="00AA561B" w:rsidRDefault="00AA561B" w:rsidP="002D1F32">
      <w:pPr>
        <w:rPr>
          <w:b/>
          <w:bCs/>
          <w:i/>
          <w:iCs/>
          <w:color w:val="000000" w:themeColor="text1"/>
          <w:sz w:val="40"/>
          <w:szCs w:val="40"/>
        </w:rPr>
      </w:pPr>
      <w:r w:rsidRPr="00AA561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color w:val="000000" w:themeColor="text1"/>
          <w:sz w:val="40"/>
          <w:szCs w:val="40"/>
        </w:rPr>
        <mc:AlternateContent>
          <mc:Choice Requires="w16se">
            <w16se:symEx w16se:font="Segoe UI Emoji" w16se:char="1F4C8"/>
          </mc:Choice>
          <mc:Fallback>
            <w:t>📈</w:t>
          </mc:Fallback>
        </mc:AlternateContent>
      </w:r>
      <w:r w:rsidRPr="00AA561B">
        <w:rPr>
          <w:b/>
          <w:bCs/>
          <w:i/>
          <w:iCs/>
          <w:color w:val="000000" w:themeColor="text1"/>
          <w:sz w:val="40"/>
          <w:szCs w:val="40"/>
        </w:rPr>
        <w:t xml:space="preserve"> Output:</w:t>
      </w:r>
    </w:p>
    <w:p w14:paraId="072FF1C9" w14:textId="77777777" w:rsidR="00AA561B" w:rsidRDefault="00AA561B" w:rsidP="002D1F32">
      <w:pPr>
        <w:rPr>
          <w:color w:val="000000" w:themeColor="text1"/>
          <w:sz w:val="32"/>
          <w:szCs w:val="32"/>
        </w:rPr>
      </w:pPr>
    </w:p>
    <w:p w14:paraId="555B6F28" w14:textId="77777777" w:rsidR="00AA561B" w:rsidRDefault="00AA561B" w:rsidP="002D1F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Console will show model accuracy.</w:t>
      </w:r>
    </w:p>
    <w:p w14:paraId="2FC421C8" w14:textId="77777777" w:rsidR="00AA561B" w:rsidRDefault="00AA561B" w:rsidP="002D1F32">
      <w:pPr>
        <w:rPr>
          <w:color w:val="000000" w:themeColor="text1"/>
          <w:sz w:val="32"/>
          <w:szCs w:val="32"/>
        </w:rPr>
      </w:pPr>
    </w:p>
    <w:p w14:paraId="1250BDBE" w14:textId="77777777" w:rsidR="00AA561B" w:rsidRDefault="00AA561B" w:rsidP="002D1F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You can use model.predict() to input new data and get career suggestions.</w:t>
      </w:r>
    </w:p>
    <w:p w14:paraId="7CE764A8" w14:textId="77777777" w:rsidR="00FF469B" w:rsidRPr="00FF469B" w:rsidRDefault="00FF469B" w:rsidP="002D1F32">
      <w:pPr>
        <w:rPr>
          <w:b/>
          <w:bCs/>
          <w:i/>
          <w:iCs/>
          <w:color w:val="000000" w:themeColor="text1"/>
          <w:sz w:val="40"/>
          <w:szCs w:val="40"/>
        </w:rPr>
      </w:pPr>
      <w:r w:rsidRPr="00FF469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color w:val="000000" w:themeColor="text1"/>
          <w:sz w:val="40"/>
          <w:szCs w:val="40"/>
        </w:rPr>
        <mc:AlternateContent>
          <mc:Choice Requires="w16se">
            <w16se:symEx w16se:font="Segoe UI Emoji" w16se:char="1F4CB"/>
          </mc:Choice>
          <mc:Fallback>
            <w:t>📋</w:t>
          </mc:Fallback>
        </mc:AlternateContent>
      </w:r>
      <w:r w:rsidRPr="00FF469B">
        <w:rPr>
          <w:b/>
          <w:bCs/>
          <w:i/>
          <w:iCs/>
          <w:color w:val="000000" w:themeColor="text1"/>
          <w:sz w:val="40"/>
          <w:szCs w:val="40"/>
        </w:rPr>
        <w:t xml:space="preserve"> Conclusion:</w:t>
      </w:r>
    </w:p>
    <w:p w14:paraId="540D6FED" w14:textId="77777777" w:rsidR="00FF469B" w:rsidRDefault="00FF469B" w:rsidP="002D1F32">
      <w:pPr>
        <w:rPr>
          <w:color w:val="000000" w:themeColor="text1"/>
          <w:sz w:val="32"/>
          <w:szCs w:val="32"/>
        </w:rPr>
      </w:pPr>
    </w:p>
    <w:p w14:paraId="228BAA58" w14:textId="77777777" w:rsidR="00FF469B" w:rsidRDefault="00FF469B" w:rsidP="002D1F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 AI-based career path recommendation system is a smart approach to guide students toward their future. It combines machine learning classification techniques with real-world student data to make intelligent predictions. With further improvements like deep learning or user feedback integration, it can become a highly impactful application.</w:t>
      </w:r>
    </w:p>
    <w:p w14:paraId="207FC713" w14:textId="77777777" w:rsidR="002345BB" w:rsidRDefault="002345BB" w:rsidP="002D1F32">
      <w:pPr>
        <w:rPr>
          <w:color w:val="000000" w:themeColor="text1"/>
          <w:sz w:val="32"/>
          <w:szCs w:val="32"/>
        </w:rPr>
      </w:pPr>
    </w:p>
    <w:p w14:paraId="0C9A699C" w14:textId="77777777" w:rsidR="002345BB" w:rsidRPr="002345BB" w:rsidRDefault="002345BB" w:rsidP="002D1F32">
      <w:pPr>
        <w:rPr>
          <w:b/>
          <w:bCs/>
          <w:i/>
          <w:iCs/>
          <w:color w:val="8064A2" w:themeColor="accent4"/>
          <w:sz w:val="40"/>
          <w:szCs w:val="40"/>
        </w:rPr>
      </w:pPr>
      <w:r w:rsidRPr="002345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color w:val="8064A2" w:themeColor="accent4"/>
          <w:sz w:val="40"/>
          <w:szCs w:val="40"/>
        </w:rPr>
        <mc:AlternateContent>
          <mc:Choice Requires="w16se">
            <w16se:symEx w16se:font="Segoe UI Emoji" w16se:char="1F4CE"/>
          </mc:Choice>
          <mc:Fallback>
            <w:t>📎</w:t>
          </mc:Fallback>
        </mc:AlternateContent>
      </w:r>
      <w:r w:rsidRPr="002345BB">
        <w:rPr>
          <w:b/>
          <w:bCs/>
          <w:i/>
          <w:iCs/>
          <w:color w:val="000000" w:themeColor="text1"/>
          <w:sz w:val="40"/>
          <w:szCs w:val="40"/>
        </w:rPr>
        <w:t xml:space="preserve"> </w:t>
      </w:r>
      <w:r w:rsidRPr="002345BB">
        <w:rPr>
          <w:b/>
          <w:bCs/>
          <w:i/>
          <w:iCs/>
          <w:color w:val="8064A2" w:themeColor="accent4"/>
          <w:sz w:val="40"/>
          <w:szCs w:val="40"/>
        </w:rPr>
        <w:t>Future Enhancements:</w:t>
      </w:r>
    </w:p>
    <w:p w14:paraId="190B230E" w14:textId="77777777" w:rsidR="002345BB" w:rsidRPr="002345BB" w:rsidRDefault="002345BB" w:rsidP="002D1F32">
      <w:pPr>
        <w:rPr>
          <w:color w:val="000000" w:themeColor="text1"/>
          <w:sz w:val="40"/>
          <w:szCs w:val="40"/>
        </w:rPr>
      </w:pPr>
    </w:p>
    <w:p w14:paraId="0E713246" w14:textId="77777777" w:rsidR="002345BB" w:rsidRDefault="002345BB" w:rsidP="002D1F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Add resume and interest-based recommendation.</w:t>
      </w:r>
    </w:p>
    <w:p w14:paraId="198F1314" w14:textId="77777777" w:rsidR="002345BB" w:rsidRDefault="002345BB" w:rsidP="002D1F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Integrate NLP to read descriptive answers.</w:t>
      </w:r>
    </w:p>
    <w:p w14:paraId="28C203D5" w14:textId="6104E577" w:rsidR="002345BB" w:rsidRDefault="002345BB" w:rsidP="002D1F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Deploy on the cloud (Heroku, Render, etc.).</w:t>
      </w:r>
    </w:p>
    <w:p w14:paraId="7786BB0D" w14:textId="77777777" w:rsidR="008773D6" w:rsidRDefault="008773D6" w:rsidP="002D1F32">
      <w:pPr>
        <w:rPr>
          <w:color w:val="000000" w:themeColor="text1"/>
          <w:sz w:val="32"/>
          <w:szCs w:val="32"/>
        </w:rPr>
      </w:pPr>
    </w:p>
    <w:p w14:paraId="2D009C4B" w14:textId="06C2DE7B" w:rsidR="008773D6" w:rsidRPr="008773D6" w:rsidRDefault="008773D6" w:rsidP="002D1F32">
      <w:pPr>
        <w:rPr>
          <w:b/>
          <w:bCs/>
          <w:i/>
          <w:iCs/>
          <w:color w:val="000000" w:themeColor="text1"/>
          <w:sz w:val="40"/>
          <w:szCs w:val="40"/>
        </w:rPr>
      </w:pPr>
      <w:r w:rsidRPr="008773D6">
        <w:rPr>
          <w:b/>
          <w:bCs/>
          <w:i/>
          <w:iCs/>
          <w:color w:val="000000" w:themeColor="text1"/>
          <w:sz w:val="40"/>
          <w:szCs w:val="40"/>
        </w:rPr>
        <w:t>References</w:t>
      </w:r>
      <w:r>
        <w:rPr>
          <w:b/>
          <w:bCs/>
          <w:i/>
          <w:iCs/>
          <w:color w:val="000000" w:themeColor="text1"/>
          <w:sz w:val="40"/>
          <w:szCs w:val="40"/>
        </w:rPr>
        <w:t>:</w:t>
      </w:r>
    </w:p>
    <w:p w14:paraId="0B78C75C" w14:textId="77777777" w:rsidR="008773D6" w:rsidRDefault="008773D6" w:rsidP="002D1F32">
      <w:pPr>
        <w:rPr>
          <w:color w:val="000000" w:themeColor="text1"/>
          <w:sz w:val="32"/>
          <w:szCs w:val="32"/>
        </w:rPr>
      </w:pPr>
    </w:p>
    <w:p w14:paraId="3384CD4B" w14:textId="2CB33D0A" w:rsidR="008773D6" w:rsidRDefault="008773D6" w:rsidP="002D1F32">
      <w:pPr>
        <w:rPr>
          <w:color w:val="000000" w:themeColor="text1"/>
          <w:sz w:val="32"/>
          <w:szCs w:val="32"/>
        </w:rPr>
      </w:pPr>
      <w:hyperlink r:id="rId6" w:history="1">
        <w:r w:rsidRPr="00F80199">
          <w:rPr>
            <w:rStyle w:val="Hyperlink"/>
            <w:sz w:val="32"/>
            <w:szCs w:val="32"/>
          </w:rPr>
          <w:t>www.kaggle.com</w:t>
        </w:r>
      </w:hyperlink>
    </w:p>
    <w:p w14:paraId="77121696" w14:textId="77777777" w:rsidR="008773D6" w:rsidRDefault="008773D6" w:rsidP="002D1F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Scikit-learn Documentation</w:t>
      </w:r>
    </w:p>
    <w:p w14:paraId="79259E09" w14:textId="77777777" w:rsidR="008773D6" w:rsidRDefault="008773D6" w:rsidP="002D1F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Research papers on ML in education</w:t>
      </w:r>
    </w:p>
    <w:p w14:paraId="568978D4" w14:textId="77777777" w:rsidR="008773D6" w:rsidRDefault="008773D6" w:rsidP="002D1F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Streamlit.io Docs</w:t>
      </w:r>
    </w:p>
    <w:p w14:paraId="04D97717" w14:textId="77777777" w:rsidR="008773D6" w:rsidRDefault="008773D6" w:rsidP="002D1F32">
      <w:pPr>
        <w:rPr>
          <w:color w:val="000000" w:themeColor="text1"/>
          <w:sz w:val="32"/>
          <w:szCs w:val="32"/>
        </w:rPr>
      </w:pPr>
    </w:p>
    <w:p w14:paraId="57464A2A" w14:textId="77777777" w:rsidR="00FF469B" w:rsidRDefault="00FF469B" w:rsidP="002D1F32">
      <w:pPr>
        <w:rPr>
          <w:color w:val="000000" w:themeColor="text1"/>
          <w:sz w:val="32"/>
          <w:szCs w:val="32"/>
        </w:rPr>
      </w:pPr>
    </w:p>
    <w:p w14:paraId="61FF42EE" w14:textId="77777777" w:rsidR="00FF469B" w:rsidRDefault="00FF469B" w:rsidP="002D1F32">
      <w:pPr>
        <w:rPr>
          <w:color w:val="000000" w:themeColor="text1"/>
          <w:sz w:val="32"/>
          <w:szCs w:val="32"/>
        </w:rPr>
      </w:pPr>
    </w:p>
    <w:p w14:paraId="14093281" w14:textId="77777777" w:rsidR="00AA561B" w:rsidRPr="00784575" w:rsidRDefault="00AA561B" w:rsidP="002D1F32">
      <w:pPr>
        <w:rPr>
          <w:color w:val="000000" w:themeColor="text1"/>
          <w:sz w:val="32"/>
          <w:szCs w:val="32"/>
        </w:rPr>
      </w:pPr>
    </w:p>
    <w:p w14:paraId="01281DE4" w14:textId="77777777" w:rsidR="00784575" w:rsidRPr="00784575" w:rsidRDefault="00784575" w:rsidP="002D1F32">
      <w:pPr>
        <w:rPr>
          <w:color w:val="000000" w:themeColor="text1"/>
          <w:sz w:val="32"/>
          <w:szCs w:val="32"/>
        </w:rPr>
      </w:pPr>
    </w:p>
    <w:p w14:paraId="17E6F96D" w14:textId="77777777" w:rsidR="00784575" w:rsidRPr="00784575" w:rsidRDefault="00784575" w:rsidP="002D1F32">
      <w:pPr>
        <w:rPr>
          <w:color w:val="000000" w:themeColor="text1"/>
        </w:rPr>
      </w:pPr>
    </w:p>
    <w:p w14:paraId="29F0CBC0" w14:textId="77777777" w:rsidR="0023585D" w:rsidRPr="00784575" w:rsidRDefault="0023585D" w:rsidP="002D1F32">
      <w:pPr>
        <w:rPr>
          <w:color w:val="000000" w:themeColor="text1"/>
        </w:rPr>
      </w:pPr>
    </w:p>
    <w:p w14:paraId="13450AFD" w14:textId="2F9E6DB9" w:rsidR="002D1F32" w:rsidRPr="00784575" w:rsidRDefault="002D1F32" w:rsidP="003547BE">
      <w:pPr>
        <w:ind w:left="360"/>
        <w:rPr>
          <w:color w:val="000000" w:themeColor="text1"/>
        </w:rPr>
      </w:pPr>
    </w:p>
    <w:p w14:paraId="114674EA" w14:textId="77777777" w:rsidR="002D1F32" w:rsidRPr="00784575" w:rsidRDefault="002D1F32" w:rsidP="003547BE">
      <w:pPr>
        <w:ind w:left="360"/>
        <w:rPr>
          <w:color w:val="000000" w:themeColor="text1"/>
        </w:rPr>
      </w:pPr>
    </w:p>
    <w:p w14:paraId="287D8E29" w14:textId="77777777" w:rsidR="003547BE" w:rsidRPr="00784575" w:rsidRDefault="003547BE" w:rsidP="003547BE">
      <w:pPr>
        <w:ind w:left="360"/>
        <w:rPr>
          <w:color w:val="000000" w:themeColor="text1"/>
        </w:rPr>
      </w:pPr>
    </w:p>
    <w:p w14:paraId="35CED048" w14:textId="77777777" w:rsidR="00854A74" w:rsidRDefault="00854A74" w:rsidP="00854A74"/>
    <w:p w14:paraId="78DE58AC" w14:textId="77777777" w:rsidR="00854A74" w:rsidRDefault="00854A74"/>
    <w:p w14:paraId="2CE8AB16" w14:textId="77777777" w:rsidR="00D652F5" w:rsidRDefault="00D652F5"/>
    <w:sectPr w:rsidR="00D652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4F7FA8"/>
    <w:multiLevelType w:val="hybridMultilevel"/>
    <w:tmpl w:val="54B8A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94F0D"/>
    <w:multiLevelType w:val="hybridMultilevel"/>
    <w:tmpl w:val="785CE9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14602"/>
    <w:multiLevelType w:val="hybridMultilevel"/>
    <w:tmpl w:val="04462A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46433">
    <w:abstractNumId w:val="8"/>
  </w:num>
  <w:num w:numId="2" w16cid:durableId="1474250808">
    <w:abstractNumId w:val="6"/>
  </w:num>
  <w:num w:numId="3" w16cid:durableId="111092670">
    <w:abstractNumId w:val="5"/>
  </w:num>
  <w:num w:numId="4" w16cid:durableId="366414105">
    <w:abstractNumId w:val="4"/>
  </w:num>
  <w:num w:numId="5" w16cid:durableId="1165633856">
    <w:abstractNumId w:val="7"/>
  </w:num>
  <w:num w:numId="6" w16cid:durableId="652107024">
    <w:abstractNumId w:val="3"/>
  </w:num>
  <w:num w:numId="7" w16cid:durableId="355547587">
    <w:abstractNumId w:val="2"/>
  </w:num>
  <w:num w:numId="8" w16cid:durableId="98642733">
    <w:abstractNumId w:val="1"/>
  </w:num>
  <w:num w:numId="9" w16cid:durableId="1070693401">
    <w:abstractNumId w:val="0"/>
  </w:num>
  <w:num w:numId="10" w16cid:durableId="2018920759">
    <w:abstractNumId w:val="11"/>
  </w:num>
  <w:num w:numId="11" w16cid:durableId="1366130494">
    <w:abstractNumId w:val="9"/>
  </w:num>
  <w:num w:numId="12" w16cid:durableId="18932733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013"/>
    <w:rsid w:val="0006063C"/>
    <w:rsid w:val="00090057"/>
    <w:rsid w:val="0015074B"/>
    <w:rsid w:val="002345BB"/>
    <w:rsid w:val="0023585D"/>
    <w:rsid w:val="0029639D"/>
    <w:rsid w:val="002D1F32"/>
    <w:rsid w:val="00326F90"/>
    <w:rsid w:val="003547BE"/>
    <w:rsid w:val="00364569"/>
    <w:rsid w:val="0037475F"/>
    <w:rsid w:val="004732BF"/>
    <w:rsid w:val="005F225C"/>
    <w:rsid w:val="00784575"/>
    <w:rsid w:val="00854A74"/>
    <w:rsid w:val="008773D6"/>
    <w:rsid w:val="00903106"/>
    <w:rsid w:val="00995394"/>
    <w:rsid w:val="00A132E8"/>
    <w:rsid w:val="00AA1D8D"/>
    <w:rsid w:val="00AA561B"/>
    <w:rsid w:val="00B47730"/>
    <w:rsid w:val="00C133F2"/>
    <w:rsid w:val="00CB0664"/>
    <w:rsid w:val="00D652F5"/>
    <w:rsid w:val="00DA16DA"/>
    <w:rsid w:val="00DF068E"/>
    <w:rsid w:val="00E72C5C"/>
    <w:rsid w:val="00F766B4"/>
    <w:rsid w:val="00FC693F"/>
    <w:rsid w:val="00FE373E"/>
    <w:rsid w:val="00FF2955"/>
    <w:rsid w:val="00FF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3608B6"/>
  <w14:defaultImageDpi w14:val="300"/>
  <w15:docId w15:val="{A84028C7-AA51-EB45-8A5F-3B8A698D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773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://www.kaggle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vandanakurapati35@gmail.com</cp:lastModifiedBy>
  <cp:revision>2</cp:revision>
  <dcterms:created xsi:type="dcterms:W3CDTF">2025-07-09T14:03:00Z</dcterms:created>
  <dcterms:modified xsi:type="dcterms:W3CDTF">2025-07-09T14:03:00Z</dcterms:modified>
  <cp:category/>
</cp:coreProperties>
</file>